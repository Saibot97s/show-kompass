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13"/>
        <w:gridCol w:w="3513"/>
        <w:gridCol w:w="3513"/>
      </w:tblGrid>
      <w:tr w:rsidR="002F74D3" w14:paraId="0DBB2F74" w14:textId="77777777">
        <w:trPr>
          <w:jc w:val="center"/>
        </w:trPr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E8F4F2"/>
          </w:tcPr>
          <w:p w14:paraId="2B9BC386" w14:textId="77777777" w:rsidR="002F74D3" w:rsidRDefault="002F74D3"/>
          <w:p w14:paraId="11A8C047" w14:textId="77777777" w:rsidR="002F74D3" w:rsidRDefault="002F74D3"/>
          <w:p w14:paraId="11E51A0B" w14:textId="77777777" w:rsidR="002F74D3" w:rsidRDefault="002F74D3"/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F9F1F4"/>
          </w:tcPr>
          <w:p w14:paraId="1D24DEF5" w14:textId="77777777" w:rsidR="002F74D3" w:rsidRDefault="002F74D3"/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FEF8EA"/>
          </w:tcPr>
          <w:p w14:paraId="2A8A1101" w14:textId="77777777" w:rsidR="002F74D3" w:rsidRDefault="002F74D3"/>
        </w:tc>
      </w:tr>
    </w:tbl>
    <w:p w14:paraId="611831AE" w14:textId="77777777" w:rsidR="002F74D3" w:rsidRDefault="002F74D3"/>
    <w:p w14:paraId="7836D76B" w14:textId="77777777" w:rsidR="002F74D3" w:rsidRDefault="00000000">
      <w:pPr>
        <w:spacing w:after="40"/>
      </w:pPr>
      <w:r>
        <w:rPr>
          <w:rFonts w:ascii="Cambria" w:hAnsi="Cambria"/>
          <w:b/>
          <w:color w:val="2D2D2D"/>
          <w:sz w:val="60"/>
        </w:rPr>
        <w:t>ARTISTNAME</w:t>
      </w:r>
    </w:p>
    <w:p w14:paraId="6AF323B2" w14:textId="77777777" w:rsidR="002F74D3" w:rsidRDefault="00000000">
      <w:pPr>
        <w:pBdr>
          <w:bottom w:val="single" w:sz="6" w:space="1" w:color="E5E5E5"/>
        </w:pBdr>
        <w:spacing w:before="40"/>
      </w:pPr>
      <w:r>
        <w:rPr>
          <w:rFonts w:ascii="Calibri" w:hAnsi="Calibri"/>
          <w:i/>
          <w:color w:val="505050"/>
        </w:rPr>
        <w:t>Claim / Stil (z. B. Indie-Pop | Wien)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70"/>
        <w:gridCol w:w="5270"/>
      </w:tblGrid>
      <w:tr w:rsidR="002F74D3" w14:paraId="0A1D5769" w14:textId="77777777">
        <w:trPr>
          <w:jc w:val="center"/>
        </w:trPr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</w:tcPr>
          <w:p w14:paraId="0CAD5F39" w14:textId="77777777" w:rsidR="002F74D3" w:rsidRDefault="002F74D3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757"/>
              <w:gridCol w:w="1757"/>
              <w:gridCol w:w="1757"/>
            </w:tblGrid>
            <w:tr w:rsidR="002F74D3" w14:paraId="60295057" w14:textId="77777777">
              <w:tc>
                <w:tcPr>
                  <w:tcW w:w="1757" w:type="dxa"/>
                  <w:tcBorders>
                    <w:top w:val="single" w:sz="4" w:space="0" w:color="F2F5F4"/>
                    <w:left w:val="single" w:sz="4" w:space="0" w:color="F2F5F4"/>
                    <w:bottom w:val="single" w:sz="4" w:space="0" w:color="F2F5F4"/>
                    <w:right w:val="single" w:sz="4" w:space="0" w:color="F2F5F4"/>
                  </w:tcBorders>
                  <w:shd w:val="clear" w:color="auto" w:fill="F2F5F4"/>
                </w:tcPr>
                <w:p w14:paraId="722AD569" w14:textId="77777777" w:rsidR="002F74D3" w:rsidRDefault="00000000">
                  <w:pPr>
                    <w:jc w:val="center"/>
                  </w:pPr>
                  <w:r>
                    <w:rPr>
                      <w:b/>
                      <w:color w:val="0F766E"/>
                      <w:sz w:val="19"/>
                    </w:rPr>
                    <w:t>GENRE</w:t>
                  </w:r>
                </w:p>
              </w:tc>
              <w:tc>
                <w:tcPr>
                  <w:tcW w:w="1757" w:type="dxa"/>
                  <w:tcBorders>
                    <w:top w:val="single" w:sz="4" w:space="0" w:color="F7F1F3"/>
                    <w:left w:val="single" w:sz="4" w:space="0" w:color="F7F1F3"/>
                    <w:bottom w:val="single" w:sz="4" w:space="0" w:color="F7F1F3"/>
                    <w:right w:val="single" w:sz="4" w:space="0" w:color="F7F1F3"/>
                  </w:tcBorders>
                  <w:shd w:val="clear" w:color="auto" w:fill="F7F1F3"/>
                </w:tcPr>
                <w:p w14:paraId="704A16D3" w14:textId="77777777" w:rsidR="002F74D3" w:rsidRDefault="00000000">
                  <w:pPr>
                    <w:jc w:val="center"/>
                  </w:pPr>
                  <w:r>
                    <w:rPr>
                      <w:b/>
                      <w:color w:val="7A1E3A"/>
                      <w:sz w:val="19"/>
                    </w:rPr>
                    <w:t>MOOD</w:t>
                  </w:r>
                </w:p>
              </w:tc>
              <w:tc>
                <w:tcPr>
                  <w:tcW w:w="1757" w:type="dxa"/>
                  <w:tcBorders>
                    <w:top w:val="single" w:sz="4" w:space="0" w:color="FBF6EA"/>
                    <w:left w:val="single" w:sz="4" w:space="0" w:color="FBF6EA"/>
                    <w:bottom w:val="single" w:sz="4" w:space="0" w:color="FBF6EA"/>
                    <w:right w:val="single" w:sz="4" w:space="0" w:color="FBF6EA"/>
                  </w:tcBorders>
                  <w:shd w:val="clear" w:color="auto" w:fill="FBF6EA"/>
                </w:tcPr>
                <w:p w14:paraId="655A9C41" w14:textId="77777777" w:rsidR="002F74D3" w:rsidRDefault="00000000">
                  <w:pPr>
                    <w:jc w:val="center"/>
                  </w:pPr>
                  <w:r>
                    <w:rPr>
                      <w:b/>
                      <w:color w:val="C88E2A"/>
                      <w:sz w:val="19"/>
                    </w:rPr>
                    <w:t>TEMPO</w:t>
                  </w:r>
                </w:p>
              </w:tc>
            </w:tr>
          </w:tbl>
          <w:p w14:paraId="2BFBF492" w14:textId="77777777" w:rsidR="002F74D3" w:rsidRDefault="002F74D3"/>
          <w:p w14:paraId="7BE24C25" w14:textId="77777777" w:rsidR="002F74D3" w:rsidRDefault="002F74D3"/>
          <w:p w14:paraId="33900FBE" w14:textId="77777777" w:rsidR="002F74D3" w:rsidRDefault="00000000">
            <w:pPr>
              <w:pBdr>
                <w:bottom w:val="single" w:sz="4" w:space="1" w:color="E6E6E6"/>
              </w:pBdr>
              <w:spacing w:after="120"/>
            </w:pPr>
            <w:r>
              <w:rPr>
                <w:b/>
                <w:smallCaps/>
                <w:color w:val="0F766E"/>
              </w:rPr>
              <w:t>KURZPROFIL</w:t>
            </w:r>
          </w:p>
          <w:p w14:paraId="38B8BFDE" w14:textId="77777777" w:rsidR="002F74D3" w:rsidRDefault="00000000">
            <w:pPr>
              <w:spacing w:after="80"/>
            </w:pPr>
            <w:r>
              <w:rPr>
                <w:color w:val="2D2D2D"/>
              </w:rPr>
              <w:t>Prägnante Künstlerbio in 2–3 Sätzen. Fokus auf aktuelle Relevanz, Einflüsse und USP. Klar, modern, ohne Floskeln.</w:t>
            </w:r>
          </w:p>
          <w:p w14:paraId="22A58B4E" w14:textId="77777777" w:rsidR="002F74D3" w:rsidRDefault="00000000">
            <w:pPr>
              <w:pBdr>
                <w:bottom w:val="single" w:sz="4" w:space="1" w:color="E6E6E6"/>
              </w:pBdr>
              <w:spacing w:after="120"/>
            </w:pPr>
            <w:r>
              <w:rPr>
                <w:b/>
                <w:smallCaps/>
                <w:color w:val="7A1E3A"/>
              </w:rPr>
              <w:t>HIGHLIGHTS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72"/>
            </w:tblGrid>
            <w:tr w:rsidR="002F74D3" w14:paraId="16A6759B" w14:textId="77777777">
              <w:tc>
                <w:tcPr>
                  <w:tcW w:w="1296" w:type="dxa"/>
                  <w:tcBorders>
                    <w:left w:val="single" w:sz="18" w:space="0" w:color="B7E4DE"/>
                    <w:bottom w:val="single" w:sz="4" w:space="0" w:color="EFEFEF"/>
                  </w:tcBorders>
                </w:tcPr>
                <w:p w14:paraId="43DDF924" w14:textId="77777777" w:rsidR="002F74D3" w:rsidRDefault="00000000">
                  <w:r>
                    <w:rPr>
                      <w:b/>
                      <w:color w:val="505050"/>
                      <w:sz w:val="21"/>
                    </w:rPr>
                    <w:t>2025</w:t>
                  </w:r>
                </w:p>
              </w:tc>
              <w:tc>
                <w:tcPr>
                  <w:tcW w:w="5472" w:type="dxa"/>
                  <w:tcBorders>
                    <w:bottom w:val="single" w:sz="4" w:space="0" w:color="EFEFEF"/>
                  </w:tcBorders>
                </w:tcPr>
                <w:p w14:paraId="35ABB0B2" w14:textId="77777777" w:rsidR="002F74D3" w:rsidRDefault="00000000">
                  <w:r>
                    <w:rPr>
                      <w:color w:val="2D2D2D"/>
                    </w:rPr>
                    <w:t>Single „Titel“ erreicht 1 Mio. Streams; FM4-Rotation</w:t>
                  </w:r>
                </w:p>
              </w:tc>
            </w:tr>
            <w:tr w:rsidR="002F74D3" w14:paraId="64C191AF" w14:textId="77777777">
              <w:tc>
                <w:tcPr>
                  <w:tcW w:w="1296" w:type="dxa"/>
                  <w:tcBorders>
                    <w:left w:val="single" w:sz="18" w:space="0" w:color="F3CED9"/>
                    <w:bottom w:val="single" w:sz="4" w:space="0" w:color="EFEFEF"/>
                  </w:tcBorders>
                </w:tcPr>
                <w:p w14:paraId="0AFA8617" w14:textId="77777777" w:rsidR="002F74D3" w:rsidRDefault="00000000">
                  <w:r>
                    <w:rPr>
                      <w:b/>
                      <w:color w:val="505050"/>
                      <w:sz w:val="21"/>
                    </w:rPr>
                    <w:t>2024</w:t>
                  </w:r>
                </w:p>
              </w:tc>
              <w:tc>
                <w:tcPr>
                  <w:tcW w:w="5472" w:type="dxa"/>
                  <w:tcBorders>
                    <w:bottom w:val="single" w:sz="4" w:space="0" w:color="EFEFEF"/>
                  </w:tcBorders>
                </w:tcPr>
                <w:p w14:paraId="47F6DE79" w14:textId="77777777" w:rsidR="002F74D3" w:rsidRDefault="00000000">
                  <w:r>
                    <w:rPr>
                      <w:color w:val="2D2D2D"/>
                    </w:rPr>
                    <w:t>EP „Titel“ veröffentlicht; Reeperbahn Festival; Support „Bekannte Band“</w:t>
                  </w:r>
                </w:p>
              </w:tc>
            </w:tr>
            <w:tr w:rsidR="002F74D3" w14:paraId="3A6968FE" w14:textId="77777777">
              <w:tc>
                <w:tcPr>
                  <w:tcW w:w="1296" w:type="dxa"/>
                  <w:tcBorders>
                    <w:left w:val="single" w:sz="18" w:space="0" w:color="F6E5C7"/>
                    <w:bottom w:val="single" w:sz="4" w:space="0" w:color="EFEFEF"/>
                  </w:tcBorders>
                </w:tcPr>
                <w:p w14:paraId="70FEDC95" w14:textId="77777777" w:rsidR="002F74D3" w:rsidRDefault="00000000">
                  <w:r>
                    <w:rPr>
                      <w:b/>
                      <w:color w:val="505050"/>
                      <w:sz w:val="21"/>
                    </w:rPr>
                    <w:t>2023</w:t>
                  </w:r>
                </w:p>
              </w:tc>
              <w:tc>
                <w:tcPr>
                  <w:tcW w:w="5472" w:type="dxa"/>
                  <w:tcBorders>
                    <w:bottom w:val="single" w:sz="4" w:space="0" w:color="EFEFEF"/>
                  </w:tcBorders>
                </w:tcPr>
                <w:p w14:paraId="7C61438D" w14:textId="77777777" w:rsidR="002F74D3" w:rsidRDefault="00000000">
                  <w:r>
                    <w:rPr>
                      <w:color w:val="2D2D2D"/>
                    </w:rPr>
                    <w:t>Gewinner: Nachwuchspreis XY</w:t>
                  </w:r>
                </w:p>
              </w:tc>
            </w:tr>
          </w:tbl>
          <w:p w14:paraId="78ED99FB" w14:textId="77777777" w:rsidR="002F74D3" w:rsidRDefault="002F74D3"/>
          <w:p w14:paraId="4E393DD9" w14:textId="77777777" w:rsidR="002F74D3" w:rsidRDefault="00000000">
            <w:pPr>
              <w:pBdr>
                <w:bottom w:val="single" w:sz="4" w:space="1" w:color="E6E6E6"/>
              </w:pBdr>
              <w:spacing w:after="120"/>
            </w:pPr>
            <w:r>
              <w:rPr>
                <w:b/>
                <w:smallCaps/>
                <w:color w:val="C88E2A"/>
              </w:rPr>
              <w:t>AUSGEWÄHLTE PRESSE</w:t>
            </w:r>
          </w:p>
          <w:p w14:paraId="05069DDB" w14:textId="77777777" w:rsidR="002F74D3" w:rsidRDefault="00000000">
            <w:pPr>
              <w:spacing w:after="40"/>
            </w:pPr>
            <w:r>
              <w:rPr>
                <w:b/>
                <w:color w:val="C88E2A"/>
                <w:sz w:val="24"/>
              </w:rPr>
              <w:t xml:space="preserve">“ </w:t>
            </w:r>
            <w:r>
              <w:rPr>
                <w:color w:val="2D2D2D"/>
              </w:rPr>
              <w:t>„Ein knisternder Mix aus Intimität und Drive.“ — Medium XY</w:t>
            </w:r>
          </w:p>
          <w:p w14:paraId="69E27CE0" w14:textId="77777777" w:rsidR="002F74D3" w:rsidRDefault="00000000">
            <w:pPr>
              <w:spacing w:after="40"/>
            </w:pPr>
            <w:r>
              <w:rPr>
                <w:b/>
                <w:color w:val="C88E2A"/>
                <w:sz w:val="24"/>
              </w:rPr>
              <w:t xml:space="preserve">“ </w:t>
            </w:r>
            <w:r>
              <w:rPr>
                <w:color w:val="2D2D2D"/>
              </w:rPr>
              <w:t>„Reduziert, elegant, unbedingt hören.“ — Blog ABC</w:t>
            </w:r>
          </w:p>
          <w:p w14:paraId="30DD7E8F" w14:textId="77777777" w:rsidR="002F74D3" w:rsidRDefault="00000000">
            <w:pPr>
              <w:pBdr>
                <w:bottom w:val="single" w:sz="4" w:space="1" w:color="E6E6E6"/>
              </w:pBdr>
              <w:spacing w:after="120"/>
            </w:pPr>
            <w:r>
              <w:rPr>
                <w:b/>
                <w:smallCaps/>
                <w:color w:val="0F766E"/>
              </w:rPr>
              <w:t>VERÖFFENTLICHUNGEN / PROJEKTE</w:t>
            </w:r>
          </w:p>
          <w:p w14:paraId="3C4CFDFB" w14:textId="77777777" w:rsidR="002F74D3" w:rsidRDefault="00000000">
            <w:pPr>
              <w:spacing w:after="20"/>
            </w:pPr>
            <w:r>
              <w:rPr>
                <w:color w:val="0F766E"/>
                <w:sz w:val="24"/>
              </w:rPr>
              <w:t xml:space="preserve">• </w:t>
            </w:r>
            <w:r>
              <w:rPr>
                <w:color w:val="2D2D2D"/>
              </w:rPr>
              <w:t>Single „Titel“ (2025) – Label/DIY</w:t>
            </w:r>
          </w:p>
          <w:p w14:paraId="70B84B57" w14:textId="77777777" w:rsidR="002F74D3" w:rsidRDefault="00000000">
            <w:pPr>
              <w:spacing w:after="20"/>
            </w:pPr>
            <w:r>
              <w:rPr>
                <w:color w:val="0F766E"/>
                <w:sz w:val="24"/>
              </w:rPr>
              <w:t xml:space="preserve">• </w:t>
            </w:r>
            <w:r>
              <w:rPr>
                <w:color w:val="2D2D2D"/>
              </w:rPr>
              <w:t>EP „Titel“ (2024) – Produziert von …</w:t>
            </w:r>
          </w:p>
          <w:p w14:paraId="692F3B8B" w14:textId="77777777" w:rsidR="002F74D3" w:rsidRDefault="00000000">
            <w:pPr>
              <w:spacing w:after="20"/>
            </w:pPr>
            <w:r>
              <w:rPr>
                <w:color w:val="0F766E"/>
                <w:sz w:val="24"/>
              </w:rPr>
              <w:t xml:space="preserve">• </w:t>
            </w:r>
            <w:r>
              <w:rPr>
                <w:color w:val="2D2D2D"/>
              </w:rPr>
              <w:t>Kollaboration mit …</w:t>
            </w:r>
          </w:p>
        </w:tc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</w:tcPr>
          <w:p w14:paraId="540C35C3" w14:textId="77777777" w:rsidR="002F74D3" w:rsidRDefault="002F74D3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270"/>
            </w:tblGrid>
            <w:tr w:rsidR="002F74D3" w14:paraId="33A8CF23" w14:textId="77777777">
              <w:tc>
                <w:tcPr>
                  <w:tcW w:w="5270" w:type="dxa"/>
                  <w:tcBorders>
                    <w:top w:val="single" w:sz="12" w:space="0" w:color="0F766E"/>
                    <w:left w:val="single" w:sz="12" w:space="0" w:color="0F766E"/>
                    <w:bottom w:val="single" w:sz="12" w:space="0" w:color="0F766E"/>
                    <w:right w:val="single" w:sz="12" w:space="0" w:color="0F766E"/>
                  </w:tcBorders>
                  <w:shd w:val="clear" w:color="auto" w:fill="F2F5F4"/>
                </w:tcPr>
                <w:p w14:paraId="737753C0" w14:textId="77777777" w:rsidR="002F74D3" w:rsidRDefault="00000000">
                  <w:pPr>
                    <w:jc w:val="center"/>
                  </w:pPr>
                  <w:r>
                    <w:rPr>
                      <w:color w:val="505050"/>
                      <w:sz w:val="18"/>
                    </w:rPr>
                    <w:t>PRESSEFOTO 1200×1600 px</w:t>
                  </w:r>
                </w:p>
                <w:p w14:paraId="43D4EBC1" w14:textId="77777777" w:rsidR="002F74D3" w:rsidRDefault="002F74D3"/>
                <w:p w14:paraId="5A652075" w14:textId="77777777" w:rsidR="002F74D3" w:rsidRDefault="002F74D3"/>
                <w:p w14:paraId="749AFE12" w14:textId="77777777" w:rsidR="002F74D3" w:rsidRDefault="002F74D3"/>
                <w:p w14:paraId="7911E302" w14:textId="77777777" w:rsidR="002F74D3" w:rsidRDefault="002F74D3"/>
                <w:p w14:paraId="3E3EC846" w14:textId="77777777" w:rsidR="002F74D3" w:rsidRDefault="002F74D3"/>
                <w:p w14:paraId="09960BB6" w14:textId="77777777" w:rsidR="002F74D3" w:rsidRDefault="002F74D3"/>
                <w:p w14:paraId="5C4BF645" w14:textId="77777777" w:rsidR="002F74D3" w:rsidRDefault="002F74D3"/>
                <w:p w14:paraId="693394E6" w14:textId="77777777" w:rsidR="002F74D3" w:rsidRDefault="002F74D3"/>
                <w:p w14:paraId="7AE4219B" w14:textId="77777777" w:rsidR="002F74D3" w:rsidRDefault="002F74D3"/>
                <w:p w14:paraId="1CEA2049" w14:textId="77777777" w:rsidR="002F74D3" w:rsidRDefault="002F74D3"/>
                <w:p w14:paraId="5CE5566D" w14:textId="77777777" w:rsidR="002F74D3" w:rsidRDefault="002F74D3"/>
                <w:p w14:paraId="65317F7E" w14:textId="77777777" w:rsidR="002F74D3" w:rsidRDefault="002F74D3"/>
                <w:p w14:paraId="36F4F431" w14:textId="77777777" w:rsidR="002F74D3" w:rsidRDefault="002F74D3"/>
                <w:p w14:paraId="6E48D975" w14:textId="77777777" w:rsidR="002F74D3" w:rsidRDefault="002F74D3"/>
                <w:p w14:paraId="7BCB5FA7" w14:textId="77777777" w:rsidR="002F74D3" w:rsidRDefault="002F74D3"/>
                <w:p w14:paraId="44217723" w14:textId="77777777" w:rsidR="002F74D3" w:rsidRDefault="002F74D3"/>
                <w:p w14:paraId="52E46217" w14:textId="77777777" w:rsidR="002F74D3" w:rsidRDefault="002F74D3"/>
                <w:p w14:paraId="1E93E72C" w14:textId="77777777" w:rsidR="002F74D3" w:rsidRDefault="002F74D3"/>
                <w:p w14:paraId="2B183C28" w14:textId="77777777" w:rsidR="002F74D3" w:rsidRDefault="002F74D3"/>
                <w:p w14:paraId="5BC894B5" w14:textId="77777777" w:rsidR="002F74D3" w:rsidRDefault="002F74D3"/>
                <w:p w14:paraId="38FDDD37" w14:textId="77777777" w:rsidR="002F74D3" w:rsidRDefault="002F74D3"/>
                <w:p w14:paraId="7E1C4B50" w14:textId="77777777" w:rsidR="002F74D3" w:rsidRDefault="002F74D3"/>
                <w:p w14:paraId="1E822F14" w14:textId="77777777" w:rsidR="002F74D3" w:rsidRDefault="002F74D3"/>
                <w:p w14:paraId="0354E537" w14:textId="77777777" w:rsidR="002F74D3" w:rsidRDefault="002F74D3"/>
                <w:p w14:paraId="6AEA2560" w14:textId="77777777" w:rsidR="002F74D3" w:rsidRDefault="002F74D3"/>
              </w:tc>
            </w:tr>
          </w:tbl>
          <w:p w14:paraId="6E1F3479" w14:textId="77777777" w:rsidR="002F74D3" w:rsidRDefault="002F74D3"/>
          <w:p w14:paraId="3E2D0017" w14:textId="77777777" w:rsidR="002F74D3" w:rsidRDefault="00000000">
            <w:pPr>
              <w:spacing w:after="120"/>
            </w:pPr>
            <w:r>
              <w:rPr>
                <w:i/>
                <w:color w:val="505050"/>
                <w:sz w:val="18"/>
              </w:rPr>
              <w:t>Fotocredit: Name Nachname</w:t>
            </w:r>
          </w:p>
          <w:p w14:paraId="5F694F0A" w14:textId="77777777" w:rsidR="002F74D3" w:rsidRDefault="00000000">
            <w:pPr>
              <w:pBdr>
                <w:bottom w:val="single" w:sz="4" w:space="1" w:color="E8E8E8"/>
              </w:pBdr>
              <w:spacing w:after="80"/>
            </w:pPr>
            <w:r>
              <w:rPr>
                <w:b/>
                <w:color w:val="7A1E3A"/>
              </w:rPr>
              <w:t>Kennzahlen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56"/>
              <w:gridCol w:w="1656"/>
            </w:tblGrid>
            <w:tr w:rsidR="002F74D3" w14:paraId="194CB049" w14:textId="77777777">
              <w:tc>
                <w:tcPr>
                  <w:tcW w:w="1656" w:type="dxa"/>
                  <w:tcBorders>
                    <w:top w:val="nil"/>
                    <w:left w:val="nil"/>
                    <w:bottom w:val="single" w:sz="6" w:space="0" w:color="EFEFEF"/>
                    <w:right w:val="nil"/>
                  </w:tcBorders>
                  <w:shd w:val="clear" w:color="auto" w:fill="F2F5F4"/>
                  <w:vAlign w:val="center"/>
                </w:tcPr>
                <w:p w14:paraId="660A26EB" w14:textId="77777777" w:rsidR="002F74D3" w:rsidRDefault="00000000">
                  <w:r>
                    <w:rPr>
                      <w:color w:val="505050"/>
                      <w:sz w:val="20"/>
                    </w:rPr>
                    <w:t>Spotify</w:t>
                  </w:r>
                </w:p>
              </w:tc>
              <w:tc>
                <w:tcPr>
                  <w:tcW w:w="1656" w:type="dxa"/>
                  <w:tcBorders>
                    <w:top w:val="nil"/>
                    <w:left w:val="nil"/>
                    <w:bottom w:val="single" w:sz="6" w:space="0" w:color="EFEFEF"/>
                    <w:right w:val="nil"/>
                  </w:tcBorders>
                  <w:shd w:val="clear" w:color="auto" w:fill="F2F5F4"/>
                  <w:vAlign w:val="center"/>
                </w:tcPr>
                <w:p w14:paraId="2E8401FA" w14:textId="77777777" w:rsidR="002F74D3" w:rsidRDefault="00000000">
                  <w:pPr>
                    <w:jc w:val="right"/>
                  </w:pPr>
                  <w:r>
                    <w:rPr>
                      <w:b/>
                      <w:color w:val="2D2D2D"/>
                    </w:rPr>
                    <w:t>xx.xxx mtl. Hörer:innen</w:t>
                  </w:r>
                </w:p>
              </w:tc>
            </w:tr>
            <w:tr w:rsidR="002F74D3" w14:paraId="3E129F00" w14:textId="77777777">
              <w:tc>
                <w:tcPr>
                  <w:tcW w:w="1656" w:type="dxa"/>
                  <w:tcBorders>
                    <w:top w:val="nil"/>
                    <w:left w:val="nil"/>
                    <w:bottom w:val="single" w:sz="6" w:space="0" w:color="EFEFEF"/>
                    <w:right w:val="nil"/>
                  </w:tcBorders>
                  <w:shd w:val="clear" w:color="auto" w:fill="F7F1F3"/>
                  <w:vAlign w:val="center"/>
                </w:tcPr>
                <w:p w14:paraId="2E13998B" w14:textId="77777777" w:rsidR="002F74D3" w:rsidRDefault="00000000">
                  <w:r>
                    <w:rPr>
                      <w:color w:val="505050"/>
                      <w:sz w:val="20"/>
                    </w:rPr>
                    <w:t>Instagram</w:t>
                  </w:r>
                </w:p>
              </w:tc>
              <w:tc>
                <w:tcPr>
                  <w:tcW w:w="1656" w:type="dxa"/>
                  <w:tcBorders>
                    <w:top w:val="nil"/>
                    <w:left w:val="nil"/>
                    <w:bottom w:val="single" w:sz="6" w:space="0" w:color="EFEFEF"/>
                    <w:right w:val="nil"/>
                  </w:tcBorders>
                  <w:shd w:val="clear" w:color="auto" w:fill="F7F1F3"/>
                  <w:vAlign w:val="center"/>
                </w:tcPr>
                <w:p w14:paraId="40F625BD" w14:textId="77777777" w:rsidR="002F74D3" w:rsidRDefault="00000000">
                  <w:pPr>
                    <w:jc w:val="right"/>
                  </w:pPr>
                  <w:r>
                    <w:rPr>
                      <w:b/>
                      <w:color w:val="2D2D2D"/>
                    </w:rPr>
                    <w:t>xx.xxx Follower</w:t>
                  </w:r>
                </w:p>
              </w:tc>
            </w:tr>
            <w:tr w:rsidR="002F74D3" w14:paraId="2A0C933B" w14:textId="77777777">
              <w:tc>
                <w:tcPr>
                  <w:tcW w:w="1656" w:type="dxa"/>
                  <w:tcBorders>
                    <w:top w:val="nil"/>
                    <w:left w:val="nil"/>
                    <w:bottom w:val="single" w:sz="6" w:space="0" w:color="EFEFEF"/>
                    <w:right w:val="nil"/>
                  </w:tcBorders>
                  <w:shd w:val="clear" w:color="auto" w:fill="FBF6EA"/>
                  <w:vAlign w:val="center"/>
                </w:tcPr>
                <w:p w14:paraId="6B6A8695" w14:textId="77777777" w:rsidR="002F74D3" w:rsidRDefault="00000000">
                  <w:r>
                    <w:rPr>
                      <w:color w:val="505050"/>
                      <w:sz w:val="20"/>
                    </w:rPr>
                    <w:t>YouTube</w:t>
                  </w:r>
                </w:p>
              </w:tc>
              <w:tc>
                <w:tcPr>
                  <w:tcW w:w="1656" w:type="dxa"/>
                  <w:tcBorders>
                    <w:top w:val="nil"/>
                    <w:left w:val="nil"/>
                    <w:bottom w:val="single" w:sz="6" w:space="0" w:color="EFEFEF"/>
                    <w:right w:val="nil"/>
                  </w:tcBorders>
                  <w:shd w:val="clear" w:color="auto" w:fill="FBF6EA"/>
                  <w:vAlign w:val="center"/>
                </w:tcPr>
                <w:p w14:paraId="70B9FC2F" w14:textId="77777777" w:rsidR="002F74D3" w:rsidRDefault="00000000">
                  <w:pPr>
                    <w:jc w:val="right"/>
                  </w:pPr>
                  <w:r>
                    <w:rPr>
                      <w:b/>
                      <w:color w:val="2D2D2D"/>
                    </w:rPr>
                    <w:t>xx.xxx Abos</w:t>
                  </w:r>
                </w:p>
              </w:tc>
            </w:tr>
            <w:tr w:rsidR="002F74D3" w14:paraId="3E4E26EE" w14:textId="77777777">
              <w:tc>
                <w:tcPr>
                  <w:tcW w:w="1656" w:type="dxa"/>
                  <w:tcBorders>
                    <w:top w:val="nil"/>
                    <w:left w:val="nil"/>
                    <w:bottom w:val="single" w:sz="6" w:space="0" w:color="EFEFEF"/>
                    <w:right w:val="nil"/>
                  </w:tcBorders>
                  <w:shd w:val="clear" w:color="auto" w:fill="F2F5F4"/>
                  <w:vAlign w:val="center"/>
                </w:tcPr>
                <w:p w14:paraId="3F791786" w14:textId="77777777" w:rsidR="002F74D3" w:rsidRDefault="00000000">
                  <w:r>
                    <w:rPr>
                      <w:color w:val="505050"/>
                      <w:sz w:val="20"/>
                    </w:rPr>
                    <w:t>Newsletter</w:t>
                  </w:r>
                </w:p>
              </w:tc>
              <w:tc>
                <w:tcPr>
                  <w:tcW w:w="1656" w:type="dxa"/>
                  <w:tcBorders>
                    <w:top w:val="nil"/>
                    <w:left w:val="nil"/>
                    <w:bottom w:val="single" w:sz="6" w:space="0" w:color="EFEFEF"/>
                    <w:right w:val="nil"/>
                  </w:tcBorders>
                  <w:shd w:val="clear" w:color="auto" w:fill="F2F5F4"/>
                  <w:vAlign w:val="center"/>
                </w:tcPr>
                <w:p w14:paraId="23884866" w14:textId="77777777" w:rsidR="002F74D3" w:rsidRDefault="00000000">
                  <w:pPr>
                    <w:jc w:val="right"/>
                  </w:pPr>
                  <w:r>
                    <w:rPr>
                      <w:b/>
                      <w:color w:val="2D2D2D"/>
                    </w:rPr>
                    <w:t>x.xxx Abonnent:innen</w:t>
                  </w:r>
                </w:p>
              </w:tc>
            </w:tr>
          </w:tbl>
          <w:p w14:paraId="573842F0" w14:textId="77777777" w:rsidR="002F74D3" w:rsidRDefault="002F74D3"/>
          <w:p w14:paraId="246CE029" w14:textId="77777777" w:rsidR="002F74D3" w:rsidRDefault="00000000">
            <w:pPr>
              <w:pBdr>
                <w:bottom w:val="single" w:sz="4" w:space="1" w:color="E8E8E8"/>
              </w:pBdr>
              <w:spacing w:before="160" w:after="80"/>
            </w:pPr>
            <w:r>
              <w:rPr>
                <w:b/>
                <w:color w:val="0F766E"/>
              </w:rPr>
              <w:t>Kontakt &amp; Booking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270"/>
            </w:tblGrid>
            <w:tr w:rsidR="002F74D3" w14:paraId="57EDC589" w14:textId="77777777">
              <w:tc>
                <w:tcPr>
                  <w:tcW w:w="5270" w:type="dxa"/>
                  <w:tcBorders>
                    <w:top w:val="single" w:sz="6" w:space="0" w:color="0F766E"/>
                    <w:left w:val="single" w:sz="6" w:space="0" w:color="0F766E"/>
                    <w:bottom w:val="single" w:sz="6" w:space="0" w:color="0F766E"/>
                    <w:right w:val="single" w:sz="6" w:space="0" w:color="0F766E"/>
                  </w:tcBorders>
                  <w:shd w:val="clear" w:color="auto" w:fill="0F766E"/>
                </w:tcPr>
                <w:p w14:paraId="7FE038BE" w14:textId="77777777" w:rsidR="002F74D3" w:rsidRDefault="00000000">
                  <w:r>
                    <w:rPr>
                      <w:color w:val="FFFFFF"/>
                      <w:sz w:val="20"/>
                    </w:rPr>
                    <w:t>Ansprechperson: Vorname Nachname</w:t>
                  </w:r>
                  <w:r>
                    <w:rPr>
                      <w:color w:val="FFFFFF"/>
                      <w:sz w:val="20"/>
                    </w:rPr>
                    <w:br/>
                    <w:t>E-Mail: kontakt@beispiel.com  •  Tel: +43 660 000 0000</w:t>
                  </w:r>
                  <w:r>
                    <w:rPr>
                      <w:color w:val="FFFFFF"/>
                      <w:sz w:val="20"/>
                    </w:rPr>
                    <w:br/>
                    <w:t>Ort: Wien, Österreich</w:t>
                  </w:r>
                  <w:r>
                    <w:rPr>
                      <w:color w:val="FFFFFF"/>
                      <w:sz w:val="20"/>
                    </w:rPr>
                    <w:br/>
                    <w:t>QR-CODE ZUR EPK – HIER PLATZIEREN</w:t>
                  </w:r>
                  <w:r>
                    <w:rPr>
                      <w:color w:val="FFFFFF"/>
                      <w:sz w:val="20"/>
                    </w:rPr>
                    <w:br/>
                  </w:r>
                </w:p>
              </w:tc>
            </w:tr>
          </w:tbl>
          <w:p w14:paraId="57C003FE" w14:textId="77777777" w:rsidR="002F74D3" w:rsidRDefault="002F74D3"/>
          <w:p w14:paraId="7C65FE56" w14:textId="77777777" w:rsidR="002F74D3" w:rsidRDefault="00000000">
            <w:pPr>
              <w:pBdr>
                <w:bottom w:val="single" w:sz="4" w:space="1" w:color="E8E8E8"/>
              </w:pBdr>
              <w:spacing w:before="160" w:after="80"/>
            </w:pPr>
            <w:r>
              <w:rPr>
                <w:b/>
                <w:color w:val="C88E2A"/>
              </w:rPr>
              <w:t>Links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6"/>
              <w:gridCol w:w="2555"/>
            </w:tblGrid>
            <w:tr w:rsidR="008F15C3" w14:paraId="5BB4EE06" w14:textId="77777777">
              <w:trPr>
                <w:tblCellSpacing w:w="15" w:type="dxa"/>
              </w:trPr>
              <w:tc>
                <w:tcPr>
                  <w:tcW w:w="751" w:type="dxa"/>
                  <w:vAlign w:val="center"/>
                  <w:hideMark/>
                </w:tcPr>
                <w:p w14:paraId="056996DB" w14:textId="77777777" w:rsidR="008F15C3" w:rsidRDefault="008F15C3" w:rsidP="008F15C3">
                  <w:pPr>
                    <w:rPr>
                      <w:color w:val="000000"/>
                    </w:rPr>
                  </w:pPr>
                  <w:r>
                    <w:rPr>
                      <w:rStyle w:val="HTMLCode"/>
                      <w:rFonts w:eastAsiaTheme="minorEastAsia"/>
                      <w:color w:val="000000"/>
                    </w:rPr>
                    <w:t>{name}</w:t>
                  </w:r>
                </w:p>
              </w:tc>
              <w:tc>
                <w:tcPr>
                  <w:tcW w:w="2510" w:type="dxa"/>
                  <w:vAlign w:val="center"/>
                  <w:hideMark/>
                </w:tcPr>
                <w:p w14:paraId="3ECD0E93" w14:textId="77777777" w:rsidR="008F15C3" w:rsidRDefault="008F15C3" w:rsidP="008F15C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Künstler- oder Bandname</w:t>
                  </w:r>
                </w:p>
              </w:tc>
            </w:tr>
          </w:tbl>
          <w:p w14:paraId="471C471A" w14:textId="77777777" w:rsidR="008F15C3" w:rsidRDefault="008F15C3" w:rsidP="008F15C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2148"/>
            </w:tblGrid>
            <w:tr w:rsidR="008F15C3" w14:paraId="76049FED" w14:textId="77777777">
              <w:trPr>
                <w:tblCellSpacing w:w="15" w:type="dxa"/>
              </w:trPr>
              <w:tc>
                <w:tcPr>
                  <w:tcW w:w="1111" w:type="dxa"/>
                  <w:vAlign w:val="center"/>
                  <w:hideMark/>
                </w:tcPr>
                <w:p w14:paraId="22E09201" w14:textId="77777777" w:rsidR="008F15C3" w:rsidRDefault="008F15C3" w:rsidP="008F15C3">
                  <w:pPr>
                    <w:rPr>
                      <w:color w:val="000000"/>
                    </w:rPr>
                  </w:pPr>
                  <w:r>
                    <w:rPr>
                      <w:rStyle w:val="HTMLCode"/>
                      <w:rFonts w:eastAsiaTheme="minorEastAsia"/>
                      <w:color w:val="000000"/>
                    </w:rPr>
                    <w:t>{tagline}</w:t>
                  </w:r>
                </w:p>
              </w:tc>
              <w:tc>
                <w:tcPr>
                  <w:tcW w:w="2103" w:type="dxa"/>
                  <w:vAlign w:val="center"/>
                  <w:hideMark/>
                </w:tcPr>
                <w:p w14:paraId="1C4DF6E0" w14:textId="77777777" w:rsidR="008F15C3" w:rsidRDefault="008F15C3" w:rsidP="008F15C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Kurzer Slogan / Pitch</w:t>
                  </w:r>
                </w:p>
              </w:tc>
            </w:tr>
          </w:tbl>
          <w:p w14:paraId="2A783BEA" w14:textId="77777777" w:rsidR="008F15C3" w:rsidRDefault="008F15C3" w:rsidP="008F15C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6"/>
              <w:gridCol w:w="1422"/>
            </w:tblGrid>
            <w:tr w:rsidR="008F15C3" w14:paraId="7BA8932C" w14:textId="77777777">
              <w:trPr>
                <w:tblCellSpacing w:w="15" w:type="dxa"/>
              </w:trPr>
              <w:tc>
                <w:tcPr>
                  <w:tcW w:w="631" w:type="dxa"/>
                  <w:vAlign w:val="center"/>
                  <w:hideMark/>
                </w:tcPr>
                <w:p w14:paraId="619F3A60" w14:textId="77777777" w:rsidR="008F15C3" w:rsidRDefault="008F15C3" w:rsidP="008F15C3">
                  <w:pPr>
                    <w:rPr>
                      <w:color w:val="000000"/>
                    </w:rPr>
                  </w:pPr>
                  <w:r>
                    <w:rPr>
                      <w:rStyle w:val="HTMLCode"/>
                      <w:rFonts w:eastAsiaTheme="minorEastAsia"/>
                      <w:color w:val="000000"/>
                    </w:rPr>
                    <w:t>{bio}</w:t>
                  </w:r>
                </w:p>
              </w:tc>
              <w:tc>
                <w:tcPr>
                  <w:tcW w:w="1377" w:type="dxa"/>
                  <w:vAlign w:val="center"/>
                  <w:hideMark/>
                </w:tcPr>
                <w:p w14:paraId="348F61D2" w14:textId="77777777" w:rsidR="008F15C3" w:rsidRDefault="008F15C3" w:rsidP="008F15C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Kurzbiografie</w:t>
                  </w:r>
                </w:p>
              </w:tc>
            </w:tr>
          </w:tbl>
          <w:p w14:paraId="0D22EFAE" w14:textId="77777777" w:rsidR="008F15C3" w:rsidRDefault="008F15C3" w:rsidP="008F15C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  <w:gridCol w:w="1608"/>
            </w:tblGrid>
            <w:tr w:rsidR="008F15C3" w14:paraId="5914DD90" w14:textId="77777777">
              <w:trPr>
                <w:tblCellSpacing w:w="15" w:type="dxa"/>
              </w:trPr>
              <w:tc>
                <w:tcPr>
                  <w:tcW w:w="871" w:type="dxa"/>
                  <w:vAlign w:val="center"/>
                  <w:hideMark/>
                </w:tcPr>
                <w:p w14:paraId="1051A0E2" w14:textId="77777777" w:rsidR="008F15C3" w:rsidRDefault="008F15C3" w:rsidP="008F15C3">
                  <w:pPr>
                    <w:rPr>
                      <w:color w:val="000000"/>
                    </w:rPr>
                  </w:pPr>
                  <w:r>
                    <w:rPr>
                      <w:rStyle w:val="HTMLCode"/>
                      <w:rFonts w:eastAsiaTheme="minorEastAsia"/>
                      <w:color w:val="000000"/>
                    </w:rPr>
                    <w:t>{email}</w:t>
                  </w:r>
                </w:p>
              </w:tc>
              <w:tc>
                <w:tcPr>
                  <w:tcW w:w="1563" w:type="dxa"/>
                  <w:vAlign w:val="center"/>
                  <w:hideMark/>
                </w:tcPr>
                <w:p w14:paraId="2695BA32" w14:textId="77777777" w:rsidR="008F15C3" w:rsidRDefault="008F15C3" w:rsidP="008F15C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E-Mail-Adresse</w:t>
                  </w:r>
                </w:p>
              </w:tc>
            </w:tr>
          </w:tbl>
          <w:p w14:paraId="1084CF82" w14:textId="77777777" w:rsidR="008F15C3" w:rsidRDefault="008F15C3" w:rsidP="008F15C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  <w:gridCol w:w="1622"/>
            </w:tblGrid>
            <w:tr w:rsidR="008F15C3" w14:paraId="50E21943" w14:textId="77777777">
              <w:trPr>
                <w:tblCellSpacing w:w="15" w:type="dxa"/>
              </w:trPr>
              <w:tc>
                <w:tcPr>
                  <w:tcW w:w="871" w:type="dxa"/>
                  <w:vAlign w:val="center"/>
                  <w:hideMark/>
                </w:tcPr>
                <w:p w14:paraId="52195ACF" w14:textId="77777777" w:rsidR="008F15C3" w:rsidRDefault="008F15C3" w:rsidP="008F15C3">
                  <w:pPr>
                    <w:rPr>
                      <w:color w:val="000000"/>
                    </w:rPr>
                  </w:pPr>
                  <w:r>
                    <w:rPr>
                      <w:rStyle w:val="HTMLCode"/>
                      <w:rFonts w:eastAsiaTheme="minorEastAsia"/>
                      <w:color w:val="000000"/>
                    </w:rPr>
                    <w:t>{phone}</w:t>
                  </w:r>
                </w:p>
              </w:tc>
              <w:tc>
                <w:tcPr>
                  <w:tcW w:w="1577" w:type="dxa"/>
                  <w:vAlign w:val="center"/>
                  <w:hideMark/>
                </w:tcPr>
                <w:p w14:paraId="31BD93F6" w14:textId="77777777" w:rsidR="008F15C3" w:rsidRDefault="008F15C3" w:rsidP="008F15C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Telefonnummer</w:t>
                  </w:r>
                </w:p>
              </w:tc>
            </w:tr>
          </w:tbl>
          <w:p w14:paraId="0CEFF177" w14:textId="77777777" w:rsidR="008F15C3" w:rsidRDefault="008F15C3" w:rsidP="008F15C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1422"/>
            </w:tblGrid>
            <w:tr w:rsidR="008F15C3" w14:paraId="46BEC49D" w14:textId="77777777">
              <w:trPr>
                <w:tblCellSpacing w:w="15" w:type="dxa"/>
              </w:trPr>
              <w:tc>
                <w:tcPr>
                  <w:tcW w:w="1111" w:type="dxa"/>
                  <w:vAlign w:val="center"/>
                  <w:hideMark/>
                </w:tcPr>
                <w:p w14:paraId="6C0F18B3" w14:textId="77777777" w:rsidR="008F15C3" w:rsidRDefault="008F15C3" w:rsidP="008F15C3">
                  <w:pPr>
                    <w:rPr>
                      <w:color w:val="000000"/>
                    </w:rPr>
                  </w:pPr>
                  <w:r>
                    <w:rPr>
                      <w:rStyle w:val="HTMLCode"/>
                      <w:rFonts w:eastAsiaTheme="minorEastAsia"/>
                      <w:color w:val="000000"/>
                    </w:rPr>
                    <w:lastRenderedPageBreak/>
                    <w:t>{website}</w:t>
                  </w:r>
                </w:p>
              </w:tc>
              <w:tc>
                <w:tcPr>
                  <w:tcW w:w="1377" w:type="dxa"/>
                  <w:vAlign w:val="center"/>
                  <w:hideMark/>
                </w:tcPr>
                <w:p w14:paraId="1A338D41" w14:textId="77777777" w:rsidR="008F15C3" w:rsidRDefault="008F15C3" w:rsidP="008F15C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Website-URL</w:t>
                  </w:r>
                </w:p>
              </w:tc>
            </w:tr>
          </w:tbl>
          <w:p w14:paraId="1F899840" w14:textId="77777777" w:rsidR="008F15C3" w:rsidRDefault="008F15C3" w:rsidP="008F15C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2808"/>
            </w:tblGrid>
            <w:tr w:rsidR="008F15C3" w14:paraId="39363D1A" w14:textId="77777777">
              <w:trPr>
                <w:tblCellSpacing w:w="15" w:type="dxa"/>
              </w:trPr>
              <w:tc>
                <w:tcPr>
                  <w:tcW w:w="1351" w:type="dxa"/>
                  <w:vAlign w:val="center"/>
                  <w:hideMark/>
                </w:tcPr>
                <w:p w14:paraId="7CA28139" w14:textId="77777777" w:rsidR="008F15C3" w:rsidRDefault="008F15C3" w:rsidP="008F15C3">
                  <w:pPr>
                    <w:rPr>
                      <w:color w:val="000000"/>
                    </w:rPr>
                  </w:pPr>
                  <w:r>
                    <w:rPr>
                      <w:rStyle w:val="HTMLCode"/>
                      <w:rFonts w:eastAsiaTheme="minorEastAsia"/>
                      <w:color w:val="000000"/>
                    </w:rPr>
                    <w:t>{instagram}</w:t>
                  </w:r>
                </w:p>
              </w:tc>
              <w:tc>
                <w:tcPr>
                  <w:tcW w:w="2763" w:type="dxa"/>
                  <w:vAlign w:val="center"/>
                  <w:hideMark/>
                </w:tcPr>
                <w:p w14:paraId="01446DD5" w14:textId="77777777" w:rsidR="008F15C3" w:rsidRDefault="008F15C3" w:rsidP="008F15C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Instagram-Link oder Handle</w:t>
                  </w:r>
                </w:p>
              </w:tc>
            </w:tr>
          </w:tbl>
          <w:p w14:paraId="70D2D52D" w14:textId="77777777" w:rsidR="008F15C3" w:rsidRDefault="008F15C3" w:rsidP="008F15C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1515"/>
            </w:tblGrid>
            <w:tr w:rsidR="008F15C3" w14:paraId="4F013297" w14:textId="77777777">
              <w:trPr>
                <w:tblCellSpacing w:w="15" w:type="dxa"/>
              </w:trPr>
              <w:tc>
                <w:tcPr>
                  <w:tcW w:w="1111" w:type="dxa"/>
                  <w:vAlign w:val="center"/>
                  <w:hideMark/>
                </w:tcPr>
                <w:p w14:paraId="634916A2" w14:textId="77777777" w:rsidR="008F15C3" w:rsidRDefault="008F15C3" w:rsidP="008F15C3">
                  <w:pPr>
                    <w:rPr>
                      <w:color w:val="000000"/>
                    </w:rPr>
                  </w:pPr>
                  <w:r>
                    <w:rPr>
                      <w:rStyle w:val="HTMLCode"/>
                      <w:rFonts w:eastAsiaTheme="minorEastAsia"/>
                      <w:color w:val="000000"/>
                    </w:rPr>
                    <w:t>{youtube}</w:t>
                  </w:r>
                </w:p>
              </w:tc>
              <w:tc>
                <w:tcPr>
                  <w:tcW w:w="1470" w:type="dxa"/>
                  <w:vAlign w:val="center"/>
                  <w:hideMark/>
                </w:tcPr>
                <w:p w14:paraId="05F6254A" w14:textId="77777777" w:rsidR="008F15C3" w:rsidRDefault="008F15C3" w:rsidP="008F15C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YouTube-Link</w:t>
                  </w:r>
                </w:p>
              </w:tc>
            </w:tr>
          </w:tbl>
          <w:p w14:paraId="7BFEB939" w14:textId="77777777" w:rsidR="008F15C3" w:rsidRDefault="008F15C3" w:rsidP="008F15C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1315"/>
            </w:tblGrid>
            <w:tr w:rsidR="008F15C3" w14:paraId="51355AB5" w14:textId="77777777">
              <w:trPr>
                <w:tblCellSpacing w:w="15" w:type="dxa"/>
              </w:trPr>
              <w:tc>
                <w:tcPr>
                  <w:tcW w:w="1111" w:type="dxa"/>
                  <w:vAlign w:val="center"/>
                  <w:hideMark/>
                </w:tcPr>
                <w:p w14:paraId="7614AEE6" w14:textId="77777777" w:rsidR="008F15C3" w:rsidRDefault="008F15C3" w:rsidP="008F15C3">
                  <w:pPr>
                    <w:rPr>
                      <w:color w:val="000000"/>
                    </w:rPr>
                  </w:pPr>
                  <w:r>
                    <w:rPr>
                      <w:rStyle w:val="HTMLCode"/>
                      <w:rFonts w:eastAsiaTheme="minorEastAsia"/>
                      <w:color w:val="000000"/>
                    </w:rPr>
                    <w:t>{spotify}</w:t>
                  </w:r>
                </w:p>
              </w:tc>
              <w:tc>
                <w:tcPr>
                  <w:tcW w:w="1270" w:type="dxa"/>
                  <w:vAlign w:val="center"/>
                  <w:hideMark/>
                </w:tcPr>
                <w:p w14:paraId="12869CAD" w14:textId="77777777" w:rsidR="008F15C3" w:rsidRDefault="008F15C3" w:rsidP="008F15C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Spotify-Link</w:t>
                  </w:r>
                </w:p>
              </w:tc>
            </w:tr>
          </w:tbl>
          <w:p w14:paraId="06E5C4FF" w14:textId="77777777" w:rsidR="008F15C3" w:rsidRDefault="008F15C3" w:rsidP="008F15C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6"/>
              <w:gridCol w:w="569"/>
            </w:tblGrid>
            <w:tr w:rsidR="008F15C3" w14:paraId="530E8A4E" w14:textId="77777777">
              <w:trPr>
                <w:tblCellSpacing w:w="15" w:type="dxa"/>
              </w:trPr>
              <w:tc>
                <w:tcPr>
                  <w:tcW w:w="751" w:type="dxa"/>
                  <w:vAlign w:val="center"/>
                  <w:hideMark/>
                </w:tcPr>
                <w:p w14:paraId="37C32C0D" w14:textId="77777777" w:rsidR="008F15C3" w:rsidRDefault="008F15C3" w:rsidP="008F15C3">
                  <w:pPr>
                    <w:rPr>
                      <w:color w:val="000000"/>
                    </w:rPr>
                  </w:pPr>
                  <w:r>
                    <w:rPr>
                      <w:rStyle w:val="HTMLCode"/>
                      <w:rFonts w:eastAsiaTheme="minorEastAsia"/>
                      <w:color w:val="000000"/>
                    </w:rPr>
                    <w:t>{city}</w:t>
                  </w:r>
                </w:p>
              </w:tc>
              <w:tc>
                <w:tcPr>
                  <w:tcW w:w="524" w:type="dxa"/>
                  <w:vAlign w:val="center"/>
                  <w:hideMark/>
                </w:tcPr>
                <w:p w14:paraId="557DB827" w14:textId="77777777" w:rsidR="008F15C3" w:rsidRDefault="008F15C3" w:rsidP="008F15C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Stadt</w:t>
                  </w:r>
                </w:p>
              </w:tc>
            </w:tr>
          </w:tbl>
          <w:p w14:paraId="6FDCBFE1" w14:textId="77777777" w:rsidR="008F15C3" w:rsidRDefault="008F15C3" w:rsidP="008F15C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569"/>
            </w:tblGrid>
            <w:tr w:rsidR="008F15C3" w14:paraId="548005AE" w14:textId="77777777">
              <w:trPr>
                <w:tblCellSpacing w:w="15" w:type="dxa"/>
              </w:trPr>
              <w:tc>
                <w:tcPr>
                  <w:tcW w:w="1111" w:type="dxa"/>
                  <w:vAlign w:val="center"/>
                  <w:hideMark/>
                </w:tcPr>
                <w:p w14:paraId="02BA0A03" w14:textId="77777777" w:rsidR="008F15C3" w:rsidRDefault="008F15C3" w:rsidP="008F15C3">
                  <w:pPr>
                    <w:rPr>
                      <w:color w:val="000000"/>
                    </w:rPr>
                  </w:pPr>
                  <w:r>
                    <w:rPr>
                      <w:rStyle w:val="HTMLCode"/>
                      <w:rFonts w:eastAsiaTheme="minorEastAsia"/>
                      <w:color w:val="000000"/>
                    </w:rPr>
                    <w:t>{country}</w:t>
                  </w:r>
                </w:p>
              </w:tc>
              <w:tc>
                <w:tcPr>
                  <w:tcW w:w="524" w:type="dxa"/>
                  <w:vAlign w:val="center"/>
                  <w:hideMark/>
                </w:tcPr>
                <w:p w14:paraId="361EBE87" w14:textId="77777777" w:rsidR="008F15C3" w:rsidRDefault="008F15C3" w:rsidP="008F15C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Land</w:t>
                  </w:r>
                </w:p>
              </w:tc>
            </w:tr>
          </w:tbl>
          <w:p w14:paraId="1D380B7C" w14:textId="12A60063" w:rsidR="002F74D3" w:rsidRDefault="002F74D3">
            <w:pPr>
              <w:spacing w:after="20"/>
            </w:pPr>
          </w:p>
        </w:tc>
      </w:tr>
    </w:tbl>
    <w:p w14:paraId="22AF15F0" w14:textId="77777777" w:rsidR="002F74D3" w:rsidRDefault="00000000">
      <w:pPr>
        <w:pBdr>
          <w:bottom w:val="single" w:sz="4" w:space="1" w:color="E6E6E6"/>
        </w:pBdr>
        <w:spacing w:before="200" w:after="0"/>
        <w:jc w:val="center"/>
      </w:pPr>
      <w:r>
        <w:rPr>
          <w:color w:val="505050"/>
          <w:sz w:val="17"/>
        </w:rPr>
        <w:lastRenderedPageBreak/>
        <w:t>Letzte Aktualisierung: 15.08.2025  •  Medienkit – farbig &amp; edel</w:t>
      </w:r>
    </w:p>
    <w:sectPr w:rsidR="002F74D3" w:rsidSect="00034616">
      <w:pgSz w:w="12240" w:h="15840"/>
      <w:pgMar w:top="794" w:right="850" w:bottom="794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5091001">
    <w:abstractNumId w:val="8"/>
  </w:num>
  <w:num w:numId="2" w16cid:durableId="1707297203">
    <w:abstractNumId w:val="6"/>
  </w:num>
  <w:num w:numId="3" w16cid:durableId="1237132597">
    <w:abstractNumId w:val="5"/>
  </w:num>
  <w:num w:numId="4" w16cid:durableId="1039663941">
    <w:abstractNumId w:val="4"/>
  </w:num>
  <w:num w:numId="5" w16cid:durableId="293293632">
    <w:abstractNumId w:val="7"/>
  </w:num>
  <w:num w:numId="6" w16cid:durableId="1677344341">
    <w:abstractNumId w:val="3"/>
  </w:num>
  <w:num w:numId="7" w16cid:durableId="647320520">
    <w:abstractNumId w:val="2"/>
  </w:num>
  <w:num w:numId="8" w16cid:durableId="384063555">
    <w:abstractNumId w:val="1"/>
  </w:num>
  <w:num w:numId="9" w16cid:durableId="143112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74D3"/>
    <w:rsid w:val="00326F90"/>
    <w:rsid w:val="008F15C3"/>
    <w:rsid w:val="00AA1D8D"/>
    <w:rsid w:val="00B47730"/>
    <w:rsid w:val="00C35A3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C0FC39"/>
  <w14:defaultImageDpi w14:val="300"/>
  <w15:docId w15:val="{0C81DCC9-70AE-2541-8006-7697377F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Absatz-Standardschriftart"/>
    <w:uiPriority w:val="99"/>
    <w:semiHidden/>
    <w:unhideWhenUsed/>
    <w:rsid w:val="008F15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Tobias Steiner</cp:lastModifiedBy>
  <cp:revision>2</cp:revision>
  <dcterms:created xsi:type="dcterms:W3CDTF">2013-12-23T23:15:00Z</dcterms:created>
  <dcterms:modified xsi:type="dcterms:W3CDTF">2025-08-15T16:05:00Z</dcterms:modified>
  <cp:category/>
</cp:coreProperties>
</file>